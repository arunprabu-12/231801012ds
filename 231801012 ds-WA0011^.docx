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1DA185FB">
                <wp:simplePos x="0" y="0"/>
                <wp:positionH relativeFrom="page">
                  <wp:posOffset>903605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388CD542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</w:t>
                              </w:r>
                              <w:r w:rsidR="00F70E7A"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Arun prabu. M. 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26C99ECE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</w:t>
                              </w:r>
                              <w:r w:rsidR="006F553D"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>231801</w:t>
                              </w:r>
                              <w:r w:rsidR="00F70E7A"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>012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62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15pt;margin-top:13.2pt;width:456.95pt;height:201.95pt;z-index:-251624448;mso-position-horizontal-relative:page" coordorigin="1427,266" coordsize="9139,40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">
                <v:rect id="Rectangle 14" o:spid="_x0000_s1027" style="position:absolute;left:1427;top:266;width:9139;height:40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&#13;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&#13;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" filled="f" stroked="f">
                  <v:textbox inset="0,0,0,0">
                    <w:txbxContent>
                      <w:p w14:paraId="6D549D7C" w14:textId="388CD542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</w:t>
                        </w:r>
                        <w:r w:rsidR="00F70E7A"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</w:t>
                        </w:r>
                        <w:proofErr w:type="spellStart"/>
                        <w:r w:rsidR="00F70E7A">
                          <w:rPr>
                            <w:rFonts w:ascii="Cambria"/>
                            <w:sz w:val="24"/>
                            <w:lang w:val="en-IN"/>
                          </w:rPr>
                          <w:t>Arun</w:t>
                        </w:r>
                        <w:proofErr w:type="spellEnd"/>
                        <w:r w:rsidR="00F70E7A"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</w:t>
                        </w:r>
                        <w:proofErr w:type="spellStart"/>
                        <w:r w:rsidR="00F70E7A">
                          <w:rPr>
                            <w:rFonts w:ascii="Cambria"/>
                            <w:sz w:val="24"/>
                            <w:lang w:val="en-IN"/>
                          </w:rPr>
                          <w:t>prabu</w:t>
                        </w:r>
                        <w:proofErr w:type="spellEnd"/>
                        <w:r w:rsidR="00F70E7A">
                          <w:rPr>
                            <w:rFonts w:ascii="Cambria"/>
                            <w:sz w:val="24"/>
                            <w:lang w:val="en-IN"/>
                          </w:rPr>
                          <w:t>. M. M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&#13;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" filled="f" stroked="f">
                  <v:textbox inset="0,0,0,0">
                    <w:txbxContent>
                      <w:p w14:paraId="69D5F567" w14:textId="26C99ECE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</w:t>
                        </w:r>
                        <w:r w:rsidR="006F553D">
                          <w:rPr>
                            <w:rFonts w:ascii="Cambria"/>
                            <w:sz w:val="24"/>
                            <w:lang w:val="en-IN"/>
                          </w:rPr>
                          <w:t>231801</w:t>
                        </w:r>
                        <w:r w:rsidR="00F70E7A">
                          <w:rPr>
                            <w:rFonts w:ascii="Cambria"/>
                            <w:sz w:val="24"/>
                            <w:lang w:val="en-IN"/>
                          </w:rPr>
                          <w:t>012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&#13;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&#13;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762;top:2906;width:5277;height:11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&#13;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A55B6EB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r>
        <w:t>Create(Poly2);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r>
        <w:t>printf("+");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r>
        <w:t>exit(0);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51DA" w14:textId="77777777" w:rsidR="00D737B8" w:rsidRDefault="00D737B8">
      <w:r>
        <w:separator/>
      </w:r>
    </w:p>
  </w:endnote>
  <w:endnote w:type="continuationSeparator" w:id="0">
    <w:p w14:paraId="359BC107" w14:textId="77777777" w:rsidR="00D737B8" w:rsidRDefault="00D7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A3B9" w14:textId="77777777" w:rsidR="00D737B8" w:rsidRDefault="00D737B8">
      <w:r>
        <w:separator/>
      </w:r>
    </w:p>
  </w:footnote>
  <w:footnote w:type="continuationSeparator" w:id="0">
    <w:p w14:paraId="632351E0" w14:textId="77777777" w:rsidR="00D737B8" w:rsidRDefault="00D7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430203366">
    <w:abstractNumId w:val="12"/>
  </w:num>
  <w:num w:numId="2" w16cid:durableId="578297371">
    <w:abstractNumId w:val="8"/>
  </w:num>
  <w:num w:numId="3" w16cid:durableId="117997408">
    <w:abstractNumId w:val="23"/>
  </w:num>
  <w:num w:numId="4" w16cid:durableId="1203054675">
    <w:abstractNumId w:val="6"/>
  </w:num>
  <w:num w:numId="5" w16cid:durableId="1719476561">
    <w:abstractNumId w:val="4"/>
  </w:num>
  <w:num w:numId="6" w16cid:durableId="671183233">
    <w:abstractNumId w:val="14"/>
  </w:num>
  <w:num w:numId="7" w16cid:durableId="1736394120">
    <w:abstractNumId w:val="17"/>
  </w:num>
  <w:num w:numId="8" w16cid:durableId="176041048">
    <w:abstractNumId w:val="27"/>
  </w:num>
  <w:num w:numId="9" w16cid:durableId="731805137">
    <w:abstractNumId w:val="13"/>
  </w:num>
  <w:num w:numId="10" w16cid:durableId="1659452903">
    <w:abstractNumId w:val="0"/>
  </w:num>
  <w:num w:numId="11" w16cid:durableId="1735229279">
    <w:abstractNumId w:val="18"/>
  </w:num>
  <w:num w:numId="12" w16cid:durableId="1796563185">
    <w:abstractNumId w:val="24"/>
  </w:num>
  <w:num w:numId="13" w16cid:durableId="960233752">
    <w:abstractNumId w:val="7"/>
  </w:num>
  <w:num w:numId="14" w16cid:durableId="551120876">
    <w:abstractNumId w:val="22"/>
  </w:num>
  <w:num w:numId="15" w16cid:durableId="1681927882">
    <w:abstractNumId w:val="11"/>
  </w:num>
  <w:num w:numId="16" w16cid:durableId="1363553883">
    <w:abstractNumId w:val="16"/>
  </w:num>
  <w:num w:numId="17" w16cid:durableId="1033963485">
    <w:abstractNumId w:val="10"/>
  </w:num>
  <w:num w:numId="18" w16cid:durableId="935553433">
    <w:abstractNumId w:val="9"/>
  </w:num>
  <w:num w:numId="19" w16cid:durableId="1522739658">
    <w:abstractNumId w:val="2"/>
  </w:num>
  <w:num w:numId="20" w16cid:durableId="1009065425">
    <w:abstractNumId w:val="21"/>
  </w:num>
  <w:num w:numId="21" w16cid:durableId="637102223">
    <w:abstractNumId w:val="25"/>
  </w:num>
  <w:num w:numId="22" w16cid:durableId="26880704">
    <w:abstractNumId w:val="15"/>
  </w:num>
  <w:num w:numId="23" w16cid:durableId="457139464">
    <w:abstractNumId w:val="20"/>
  </w:num>
  <w:num w:numId="24" w16cid:durableId="504176000">
    <w:abstractNumId w:val="3"/>
  </w:num>
  <w:num w:numId="25" w16cid:durableId="149367872">
    <w:abstractNumId w:val="29"/>
  </w:num>
  <w:num w:numId="26" w16cid:durableId="611205401">
    <w:abstractNumId w:val="28"/>
  </w:num>
  <w:num w:numId="27" w16cid:durableId="1687052908">
    <w:abstractNumId w:val="5"/>
  </w:num>
  <w:num w:numId="28" w16cid:durableId="197621900">
    <w:abstractNumId w:val="26"/>
  </w:num>
  <w:num w:numId="29" w16cid:durableId="142702708">
    <w:abstractNumId w:val="1"/>
  </w:num>
  <w:num w:numId="30" w16cid:durableId="8498304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194A22"/>
    <w:rsid w:val="001D1B73"/>
    <w:rsid w:val="0048512A"/>
    <w:rsid w:val="00601083"/>
    <w:rsid w:val="006F553D"/>
    <w:rsid w:val="008F0C0A"/>
    <w:rsid w:val="00965200"/>
    <w:rsid w:val="00B87178"/>
    <w:rsid w:val="00D737B8"/>
    <w:rsid w:val="00DF0198"/>
    <w:rsid w:val="00E11784"/>
    <w:rsid w:val="00F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 /><Relationship Id="rId18" Type="http://schemas.openxmlformats.org/officeDocument/2006/relationships/header" Target="header1.xml" /><Relationship Id="rId26" Type="http://schemas.openxmlformats.org/officeDocument/2006/relationships/image" Target="media/image17.png" /><Relationship Id="rId39" Type="http://schemas.openxmlformats.org/officeDocument/2006/relationships/image" Target="media/image26.png" /><Relationship Id="rId21" Type="http://schemas.openxmlformats.org/officeDocument/2006/relationships/image" Target="media/image11.png" /><Relationship Id="rId34" Type="http://schemas.openxmlformats.org/officeDocument/2006/relationships/image" Target="media/image22.png" /><Relationship Id="rId42" Type="http://schemas.openxmlformats.org/officeDocument/2006/relationships/image" Target="media/image23.png" /><Relationship Id="rId47" Type="http://schemas.openxmlformats.org/officeDocument/2006/relationships/image" Target="media/image28.png" /><Relationship Id="rId50" Type="http://schemas.openxmlformats.org/officeDocument/2006/relationships/customXml" Target="ink/ink10.xml" /><Relationship Id="rId55" Type="http://schemas.openxmlformats.org/officeDocument/2006/relationships/image" Target="media/image31.png" /><Relationship Id="rId63" Type="http://schemas.openxmlformats.org/officeDocument/2006/relationships/customXml" Target="ink/ink13.xml" /><Relationship Id="rId68" Type="http://schemas.openxmlformats.org/officeDocument/2006/relationships/theme" Target="theme/theme1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9" Type="http://schemas.openxmlformats.org/officeDocument/2006/relationships/image" Target="media/image13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6.png" /><Relationship Id="rId32" Type="http://schemas.openxmlformats.org/officeDocument/2006/relationships/image" Target="media/image21.png" /><Relationship Id="rId37" Type="http://schemas.openxmlformats.org/officeDocument/2006/relationships/image" Target="media/image20.png" /><Relationship Id="rId40" Type="http://schemas.openxmlformats.org/officeDocument/2006/relationships/customXml" Target="ink/ink7.xml" /><Relationship Id="rId45" Type="http://schemas.openxmlformats.org/officeDocument/2006/relationships/image" Target="media/image24.png" /><Relationship Id="rId53" Type="http://schemas.openxmlformats.org/officeDocument/2006/relationships/image" Target="media/image35.png" /><Relationship Id="rId58" Type="http://schemas.openxmlformats.org/officeDocument/2006/relationships/image" Target="media/image37.png" /><Relationship Id="rId66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customXml" Target="ink/ink1.xml" /><Relationship Id="rId28" Type="http://schemas.openxmlformats.org/officeDocument/2006/relationships/image" Target="media/image18.png" /><Relationship Id="rId36" Type="http://schemas.openxmlformats.org/officeDocument/2006/relationships/image" Target="media/image19.png" /><Relationship Id="rId49" Type="http://schemas.openxmlformats.org/officeDocument/2006/relationships/image" Target="media/image33.png" /><Relationship Id="rId57" Type="http://schemas.openxmlformats.org/officeDocument/2006/relationships/image" Target="media/image36.png" /><Relationship Id="rId61" Type="http://schemas.openxmlformats.org/officeDocument/2006/relationships/image" Target="media/image38.png" /><Relationship Id="rId10" Type="http://schemas.openxmlformats.org/officeDocument/2006/relationships/image" Target="media/image4.jpeg" /><Relationship Id="rId19" Type="http://schemas.openxmlformats.org/officeDocument/2006/relationships/image" Target="media/image9.png" /><Relationship Id="rId31" Type="http://schemas.openxmlformats.org/officeDocument/2006/relationships/customXml" Target="ink/ink4.xml" /><Relationship Id="rId44" Type="http://schemas.openxmlformats.org/officeDocument/2006/relationships/image" Target="media/image29.png" /><Relationship Id="rId52" Type="http://schemas.openxmlformats.org/officeDocument/2006/relationships/customXml" Target="ink/ink11.xml" /><Relationship Id="rId60" Type="http://schemas.openxmlformats.org/officeDocument/2006/relationships/image" Target="media/image41.png" /><Relationship Id="rId65" Type="http://schemas.openxmlformats.org/officeDocument/2006/relationships/image" Target="media/image40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2.png" /><Relationship Id="rId27" Type="http://schemas.openxmlformats.org/officeDocument/2006/relationships/customXml" Target="ink/ink3.xml" /><Relationship Id="rId30" Type="http://schemas.openxmlformats.org/officeDocument/2006/relationships/image" Target="media/image14.png" /><Relationship Id="rId35" Type="http://schemas.openxmlformats.org/officeDocument/2006/relationships/image" Target="media/image15.png" /><Relationship Id="rId43" Type="http://schemas.openxmlformats.org/officeDocument/2006/relationships/customXml" Target="ink/ink8.xml" /><Relationship Id="rId48" Type="http://schemas.openxmlformats.org/officeDocument/2006/relationships/customXml" Target="ink/ink9.xml" /><Relationship Id="rId56" Type="http://schemas.openxmlformats.org/officeDocument/2006/relationships/image" Target="media/image32.png" /><Relationship Id="rId64" Type="http://schemas.openxmlformats.org/officeDocument/2006/relationships/image" Target="media/image44.png" /><Relationship Id="rId8" Type="http://schemas.openxmlformats.org/officeDocument/2006/relationships/image" Target="media/image2.jpeg" /><Relationship Id="rId51" Type="http://schemas.openxmlformats.org/officeDocument/2006/relationships/image" Target="media/image34.png" /><Relationship Id="rId3" Type="http://schemas.openxmlformats.org/officeDocument/2006/relationships/settings" Target="settings.xml" /><Relationship Id="rId12" Type="http://schemas.openxmlformats.org/officeDocument/2006/relationships/image" Target="media/image6.jpeg" /><Relationship Id="rId17" Type="http://schemas.openxmlformats.org/officeDocument/2006/relationships/image" Target="media/image8.jpeg" /><Relationship Id="rId25" Type="http://schemas.openxmlformats.org/officeDocument/2006/relationships/customXml" Target="ink/ink2.xml" /><Relationship Id="rId33" Type="http://schemas.openxmlformats.org/officeDocument/2006/relationships/customXml" Target="ink/ink5.xml" /><Relationship Id="rId38" Type="http://schemas.openxmlformats.org/officeDocument/2006/relationships/customXml" Target="ink/ink6.xml" /><Relationship Id="rId46" Type="http://schemas.openxmlformats.org/officeDocument/2006/relationships/image" Target="media/image25.png" /><Relationship Id="rId59" Type="http://schemas.openxmlformats.org/officeDocument/2006/relationships/customXml" Target="ink/ink12.xml" /><Relationship Id="rId67" Type="http://schemas.openxmlformats.org/officeDocument/2006/relationships/fontTable" Target="fontTable.xml" /><Relationship Id="rId20" Type="http://schemas.openxmlformats.org/officeDocument/2006/relationships/image" Target="media/image10.png" /><Relationship Id="rId41" Type="http://schemas.openxmlformats.org/officeDocument/2006/relationships/image" Target="media/image27.png" /><Relationship Id="rId54" Type="http://schemas.openxmlformats.org/officeDocument/2006/relationships/image" Target="media/image30.png" /><Relationship Id="rId62" Type="http://schemas.openxmlformats.org/officeDocument/2006/relationships/image" Target="media/image39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poojaquee@gmail.com</cp:lastModifiedBy>
  <cp:revision>2</cp:revision>
  <dcterms:created xsi:type="dcterms:W3CDTF">2024-06-18T14:32:00Z</dcterms:created>
  <dcterms:modified xsi:type="dcterms:W3CDTF">2024-06-18T14:32:00Z</dcterms:modified>
</cp:coreProperties>
</file>